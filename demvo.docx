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9/28/2016</w:t>
        <w:br/>
        <w:br/>
        <w:t>State Bank of India</w:t>
        <w:br/>
        <w:br/>
        <w:t xml:space="preserve">Mobile Number Approval Form </w:t>
        <w:br/>
        <w:br/>
        <w:t>Reference Number: EHS007621595 (Please submit to Branch)</w:t>
        <w:br/>
        <w:br/>
        <w:t>Date: ________________</w:t>
        <w:br/>
        <w:br/>
        <w:t>________________________________</w:t>
        <w:br/>
        <w:br/>
        <w:t>________________________________</w:t>
        <w:br/>
        <w:br/>
        <w:t>__________________________________________________________________________________</w:t>
        <w:br/>
        <w:br/>
        <w:t>__________________________________________________________________________________</w:t>
        <w:br/>
        <w:br/>
        <w:t>________________________________</w:t>
        <w:br/>
        <w:br/>
        <w:t>________________________________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From</w:t>
        <w:br/>
        <w:br/>
        <w:t>Customer Name</w:t>
        <w:br/>
        <w:br/>
        <w:t>Account Number</w:t>
        <w:br/>
        <w:br/>
        <w:t>Address</w:t>
        <w:br/>
        <w:br/>
        <w:t xml:space="preserve"> </w:t>
        <w:br/>
        <w:br/>
        <w:t>City</w:t>
        <w:br/>
        <w:br/>
        <w:t>State</w:t>
        <w:br/>
        <w:br/>
        <w:t>Pincode</w:t>
        <w:br/>
        <w:br/>
        <w:t>To</w:t>
        <w:br/>
        <w:br/>
        <w:t>The Branch Manager</w:t>
        <w:br/>
        <w:br/>
        <w:t>Branch Name</w:t>
        <w:br/>
        <w:br/>
        <w:t>SALABATPURA</w:t>
        <w:br/>
        <w:br/>
        <w:t>City</w:t>
        <w:br/>
        <w:br/>
        <w:t>Dear Sir,</w:t>
        <w:br/>
        <w:t>Sub: Mobile Number Approval</w:t>
        <w:br/>
        <w:t xml:space="preserve">Please approve my mobile number: __________________ for following </w:t>
        <w:br/>
        <w:br/>
        <w:t xml:space="preserve"> Internet banking</w:t>
        <w:br/>
        <w:t xml:space="preserve"> Core Banking System</w:t>
        <w:br/>
        <w:br/>
        <w:t>I hold account number 00000031870845991 at your branch.</w:t>
        <w:br/>
        <w:br/>
        <w:t>Thanking you.</w:t>
        <w:br/>
        <w:br/>
        <w:t>Yours faithfully,</w:t>
        <w:br/>
        <w:br/>
        <w:t xml:space="preserve">Customer Signature </w:t>
        <w:br/>
        <w:br/>
        <w:t xml:space="preserve">Name of the Customer </w:t>
        <w:br/>
        <w:br/>
        <w:t>For official use only</w:t>
        <w:br/>
        <w:t xml:space="preserve">New Mobile Number Registered for </w:t>
        <w:br/>
        <w:br/>
        <w:t xml:space="preserve"> Internet banking</w:t>
        <w:br/>
        <w:t xml:space="preserve"> Core Banking System</w:t>
        <w:br/>
        <w:br/>
        <w:t>https://retail.onlinesbi.com/retail/branchformprint.htm</w:t>
        <w:br/>
        <w:br/>
        <w:t>1/2</w:t>
        <w:br/>
        <w:br/>
        <w:t xml:space="preserve"> 9/28/2016</w:t>
        <w:br/>
        <w:br/>
        <w:t>State Bank of India</w:t>
        <w:br/>
        <w:br/>
        <w:t>Signature of the Authorize official of the bank</w:t>
        <w:br/>
        <w:br/>
        <w:t>https://retail.onlinesbi.com/retail/branchformprint.htm</w:t>
        <w:br/>
        <w:br/>
        <w:t>2/2</w:t>
        <w:br/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